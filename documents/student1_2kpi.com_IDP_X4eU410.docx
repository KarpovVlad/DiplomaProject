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ІНП для студента: student1_2@kpi.com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